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9600" cy="2540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609600" cy="2540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810000" cy="3429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4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2700" cy="127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" cy="1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96900" cy="2540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25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test_text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Relationship Id="rId50" Type="http://schemas.openxmlformats.org/officeDocument/2006/relationships/image" Target="media/image42.jpg"/><Relationship Id="rId51" Type="http://schemas.openxmlformats.org/officeDocument/2006/relationships/image" Target="media/image43.jpg"/><Relationship Id="rId52" Type="http://schemas.openxmlformats.org/officeDocument/2006/relationships/image" Target="media/image44.jpg"/><Relationship Id="rId53" Type="http://schemas.openxmlformats.org/officeDocument/2006/relationships/image" Target="media/image45.jpg"/><Relationship Id="rId54" Type="http://schemas.openxmlformats.org/officeDocument/2006/relationships/image" Target="media/image46.jpg"/><Relationship Id="rId55" Type="http://schemas.openxmlformats.org/officeDocument/2006/relationships/image" Target="media/image47.jpg"/><Relationship Id="rId56" Type="http://schemas.openxmlformats.org/officeDocument/2006/relationships/image" Target="media/image48.jpg"/><Relationship Id="rId57" Type="http://schemas.openxmlformats.org/officeDocument/2006/relationships/image" Target="media/image49.jpg"/><Relationship Id="rId58" Type="http://schemas.openxmlformats.org/officeDocument/2006/relationships/image" Target="media/image50.jpg"/><Relationship Id="rId59" Type="http://schemas.openxmlformats.org/officeDocument/2006/relationships/image" Target="media/image51.jpg"/><Relationship Id="rId60" Type="http://schemas.openxmlformats.org/officeDocument/2006/relationships/image" Target="media/image52.jpg"/><Relationship Id="rId61" Type="http://schemas.openxmlformats.org/officeDocument/2006/relationships/image" Target="media/image53.jpg"/><Relationship Id="rId62" Type="http://schemas.openxmlformats.org/officeDocument/2006/relationships/image" Target="media/image54.jpg"/><Relationship Id="rId63" Type="http://schemas.openxmlformats.org/officeDocument/2006/relationships/image" Target="media/image5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