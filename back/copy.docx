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049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04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255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25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255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049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04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255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255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255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306300" cy="11176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479800" cy="8382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12900" cy="8382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968500" cy="8382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83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Relationship Id="rId50" Type="http://schemas.openxmlformats.org/officeDocument/2006/relationships/image" Target="media/image42.jpg"/><Relationship Id="rId51" Type="http://schemas.openxmlformats.org/officeDocument/2006/relationships/image" Target="media/image43.jpg"/><Relationship Id="rId52" Type="http://schemas.openxmlformats.org/officeDocument/2006/relationships/image" Target="media/image44.jpg"/><Relationship Id="rId53" Type="http://schemas.openxmlformats.org/officeDocument/2006/relationships/image" Target="media/image45.jpg"/><Relationship Id="rId54" Type="http://schemas.openxmlformats.org/officeDocument/2006/relationships/image" Target="media/image46.jpg"/><Relationship Id="rId55" Type="http://schemas.openxmlformats.org/officeDocument/2006/relationships/image" Target="media/image47.jpg"/><Relationship Id="rId56" Type="http://schemas.openxmlformats.org/officeDocument/2006/relationships/image" Target="media/image48.jpg"/><Relationship Id="rId57" Type="http://schemas.openxmlformats.org/officeDocument/2006/relationships/image" Target="media/image49.jpg"/><Relationship Id="rId58" Type="http://schemas.openxmlformats.org/officeDocument/2006/relationships/image" Target="media/image50.jpg"/><Relationship Id="rId59" Type="http://schemas.openxmlformats.org/officeDocument/2006/relationships/image" Target="media/image51.jpg"/><Relationship Id="rId60" Type="http://schemas.openxmlformats.org/officeDocument/2006/relationships/image" Target="media/image52.jpg"/><Relationship Id="rId61" Type="http://schemas.openxmlformats.org/officeDocument/2006/relationships/image" Target="media/image53.jpg"/><Relationship Id="rId62" Type="http://schemas.openxmlformats.org/officeDocument/2006/relationships/image" Target="media/image54.jpg"/><Relationship Id="rId63" Type="http://schemas.openxmlformats.org/officeDocument/2006/relationships/image" Target="media/image55.jpg"/><Relationship Id="rId64" Type="http://schemas.openxmlformats.org/officeDocument/2006/relationships/image" Target="media/image56.jpg"/><Relationship Id="rId65" Type="http://schemas.openxmlformats.org/officeDocument/2006/relationships/image" Target="media/image57.jpg"/><Relationship Id="rId66" Type="http://schemas.openxmlformats.org/officeDocument/2006/relationships/image" Target="media/image58.jpg"/><Relationship Id="rId67" Type="http://schemas.openxmlformats.org/officeDocument/2006/relationships/image" Target="media/image59.jpg"/><Relationship Id="rId68" Type="http://schemas.openxmlformats.org/officeDocument/2006/relationships/image" Target="media/image60.jpg"/><Relationship Id="rId69" Type="http://schemas.openxmlformats.org/officeDocument/2006/relationships/image" Target="media/image61.jpg"/><Relationship Id="rId70" Type="http://schemas.openxmlformats.org/officeDocument/2006/relationships/image" Target="media/image62.jpg"/><Relationship Id="rId71" Type="http://schemas.openxmlformats.org/officeDocument/2006/relationships/image" Target="media/image63.jpg"/><Relationship Id="rId72" Type="http://schemas.openxmlformats.org/officeDocument/2006/relationships/image" Target="media/image64.jpg"/><Relationship Id="rId73" Type="http://schemas.openxmlformats.org/officeDocument/2006/relationships/image" Target="media/image65.jpg"/><Relationship Id="rId74" Type="http://schemas.openxmlformats.org/officeDocument/2006/relationships/image" Target="media/image66.jpg"/><Relationship Id="rId75" Type="http://schemas.openxmlformats.org/officeDocument/2006/relationships/image" Target="media/image67.jpg"/><Relationship Id="rId76" Type="http://schemas.openxmlformats.org/officeDocument/2006/relationships/image" Target="media/image68.jpg"/><Relationship Id="rId77" Type="http://schemas.openxmlformats.org/officeDocument/2006/relationships/image" Target="media/image69.jpg"/><Relationship Id="rId78" Type="http://schemas.openxmlformats.org/officeDocument/2006/relationships/image" Target="media/image70.jpg"/><Relationship Id="rId79" Type="http://schemas.openxmlformats.org/officeDocument/2006/relationships/image" Target="media/image71.jpg"/><Relationship Id="rId80" Type="http://schemas.openxmlformats.org/officeDocument/2006/relationships/image" Target="media/image72.jpg"/><Relationship Id="rId81" Type="http://schemas.openxmlformats.org/officeDocument/2006/relationships/image" Target="media/image73.jpg"/><Relationship Id="rId82" Type="http://schemas.openxmlformats.org/officeDocument/2006/relationships/image" Target="media/image74.jpg"/><Relationship Id="rId83" Type="http://schemas.openxmlformats.org/officeDocument/2006/relationships/image" Target="media/image75.jpg"/><Relationship Id="rId84" Type="http://schemas.openxmlformats.org/officeDocument/2006/relationships/image" Target="media/image7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