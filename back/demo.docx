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625600" cy="10795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1079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first funny cat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625600" cy="965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96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another funny cat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625600" cy="10668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1066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more cats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625600" cy="8509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850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last funny cat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